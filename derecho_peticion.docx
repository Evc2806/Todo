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Derecho de Petición</w:t>
      </w:r>
    </w:p>
    <w:p>
      <w:r>
        <w:t>Yo, edwin, identificado con cédula ,</w:t>
      </w:r>
    </w:p>
    <w:p>
      <w:r>
        <w:t>presento este derecho de petición para...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